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5.2 Manual de usuario de GitHub</w:t>
      </w:r>
    </w:p>
    <w:p>
      <w:r>
        <w:t>Este manual describe de forma clara y sencilla los pasos necesarios para gestionar el repositorio del proyecto en GitHub, incluyendo las acciones básicas para contribuir con el desarrollo, verificar el estado de los despliegues y realizar seguimiento al flujo CI/CD.</w:t>
      </w:r>
    </w:p>
    <w:p>
      <w:pPr>
        <w:pStyle w:val="Heading2"/>
      </w:pPr>
      <w:r>
        <w:t>🧭 Acceso al repositorio</w:t>
      </w:r>
    </w:p>
    <w:p>
      <w:r>
        <w:t>1. Ingresar a la URL del repositorio del proyecto:</w:t>
      </w:r>
    </w:p>
    <w:p>
      <w:pPr>
        <w:pStyle w:val="IntenseQuote"/>
      </w:pPr>
      <w:r>
        <w:t>https://github.com/beckdreamcoder/app-web-finanzas-personales</w:t>
      </w:r>
    </w:p>
    <w:p>
      <w:r>
        <w:t>2. Es necesario tener una cuenta en GitHub y contar con los permisos adecuados (colaborador o admin) para contribuir.</w:t>
      </w:r>
    </w:p>
    <w:p>
      <w:pPr>
        <w:pStyle w:val="Heading2"/>
      </w:pPr>
      <w:r>
        <w:t>🔄 Flujo de trabajo estándar</w:t>
      </w:r>
    </w:p>
    <w:p>
      <w:r>
        <w:t>A continuación se describen los pasos para contribuir al proyecto:</w:t>
      </w:r>
    </w:p>
    <w:p>
      <w:pPr>
        <w:pStyle w:val="ListNumber"/>
      </w:pPr>
      <w:r>
        <w:t>1. Clonar el repositorio</w:t>
      </w:r>
    </w:p>
    <w:p>
      <w:pPr>
        <w:pStyle w:val="IntenseQuote"/>
      </w:pPr>
      <w:r>
        <w:t>git clone https://github.com/beckdreamcoder/app-web-finanzas-personales.git</w:t>
      </w:r>
    </w:p>
    <w:p>
      <w:pPr>
        <w:pStyle w:val="ListNumber"/>
      </w:pPr>
      <w:r>
        <w:t>2. Crear una nueva rama de desarrollo</w:t>
      </w:r>
    </w:p>
    <w:p>
      <w:pPr>
        <w:pStyle w:val="IntenseQuote"/>
      </w:pPr>
      <w:r>
        <w:t>git checkout -b nombre-de-la-rama</w:t>
      </w:r>
    </w:p>
    <w:p>
      <w:pPr>
        <w:pStyle w:val="ListNumber"/>
      </w:pPr>
      <w:r>
        <w:t>3. Realizar cambios y registrar con commit</w:t>
      </w:r>
    </w:p>
    <w:p>
      <w:pPr>
        <w:pStyle w:val="IntenseQuote"/>
      </w:pPr>
      <w:r>
        <w:t>git add .</w:t>
      </w:r>
    </w:p>
    <w:p>
      <w:pPr>
        <w:pStyle w:val="IntenseQuote"/>
      </w:pPr>
      <w:r>
        <w:t>git commit -m "Descripción clara del cambio"</w:t>
      </w:r>
    </w:p>
    <w:p>
      <w:pPr>
        <w:pStyle w:val="ListNumber"/>
      </w:pPr>
      <w:r>
        <w:t>4. Enviar los cambios al repositorio remoto</w:t>
      </w:r>
    </w:p>
    <w:p>
      <w:pPr>
        <w:pStyle w:val="IntenseQuote"/>
      </w:pPr>
      <w:r>
        <w:t>git push origin nombre-de-la-rama</w:t>
      </w:r>
    </w:p>
    <w:p>
      <w:pPr>
        <w:pStyle w:val="ListNumber"/>
      </w:pPr>
      <w:r>
        <w:t>5. Crear Pull Request</w:t>
      </w:r>
    </w:p>
    <w:p>
      <w:r>
        <w:t>Desde la interfaz web de GitHub, abrir un Pull Request hacia la rama main. Esperar revisión y aprobación.</w:t>
      </w:r>
    </w:p>
    <w:p>
      <w:pPr>
        <w:pStyle w:val="Heading2"/>
      </w:pPr>
      <w:r>
        <w:t>🚀 Despliegue automático con GitHub Actions</w:t>
      </w:r>
    </w:p>
    <w:p>
      <w:r>
        <w:t>El repositorio cuenta con un flujo CI/CD automático a través de GitHub Actions, el cual:</w:t>
        <w:br/>
        <w:br/>
        <w:t>- Detecta automáticamente cambios en la rama main.</w:t>
        <w:br/>
        <w:t>- Ejecuta el flujo definido en el archivo CI.yml.</w:t>
        <w:br/>
        <w:t>- Publica el sitio actualizado en GitHub Pages:</w:t>
        <w:br/>
        <w:t xml:space="preserve">  https://beckdreamcoder.github.io/app-web-finanzas-personales/</w:t>
        <w:br/>
        <w:br/>
        <w:t>No se requiere intervención manual para el despliegue.</w:t>
      </w:r>
    </w:p>
    <w:p>
      <w:pPr>
        <w:pStyle w:val="Heading2"/>
      </w:pPr>
      <w:r>
        <w:t>✅ Verificación del despliegue</w:t>
      </w:r>
    </w:p>
    <w:p>
      <w:r>
        <w:t>1. Ir a la pestaña Actions en GitHub.</w:t>
        <w:br/>
        <w:t>2. Seleccionar el último workflow ejecutado.</w:t>
        <w:br/>
        <w:t>3. Verificar que todos los pasos hayan sido completados correctamente (✔️).</w:t>
        <w:br/>
        <w:t>4. Para revisar el sitio en producción, abrir el enlace desde la pestaña Deployments.</w:t>
      </w:r>
    </w:p>
    <w:p>
      <w:pPr>
        <w:pStyle w:val="Heading2"/>
      </w:pPr>
      <w:r>
        <w:t>📁 Estructura del repositorio</w:t>
      </w:r>
    </w:p>
    <w:p>
      <w:r>
        <w:t>/.github/workflows/CI.yml   # Script de automatización</w:t>
        <w:br/>
        <w:t>/index.html                 # Página principal</w:t>
        <w:br/>
        <w:t>/assets/                    # Recursos como imágenes o íconos</w:t>
        <w:br/>
        <w:t>/styles/                    # Hojas de estilo CSS</w:t>
        <w:br/>
        <w:t>/scripts/                   # Archivos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